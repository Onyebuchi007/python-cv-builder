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chi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Onyebuchi Nwankwo|0806060****|edyremedy@gmail.com</w:t>
      </w:r>
    </w:p>
    <w:p>
      <w:pPr>
        <w:pStyle w:val="Heading1"/>
      </w:pPr>
      <w:r>
        <w:t>About me</w:t>
      </w:r>
    </w:p>
    <w:p>
      <w:r>
        <w:t>Production Engineer in the Oil and Gas Industry with over ten (10) years experience. Experienced in hydrocarbon accounting, field operations, production optimization activities and database management. With a strong drive for efficiency, optimization and accuracy, I ventured into the world of Tech and coding. Over these few years in tech I have come up with some basic codes to enhance database eficiency in production operations through automation of routine tasks and the likes. I am totally in love with coding and programming.</w:t>
      </w:r>
    </w:p>
    <w:p>
      <w:pPr>
        <w:pStyle w:val="Heading1"/>
      </w:pPr>
      <w:r>
        <w:t>Work Experiences</w:t>
      </w:r>
    </w:p>
    <w:p>
      <w:r>
        <w:rPr>
          <w:b/>
        </w:rPr>
        <w:t xml:space="preserve">Moni Pulo Limited </w:t>
      </w:r>
      <w:r>
        <w:rPr>
          <w:i/>
        </w:rPr>
        <w:t>Apr 2013-</w:t>
      </w:r>
      <w:r>
        <w:rPr>
          <w:i/>
        </w:rPr>
        <w:t>Aug 2017</w:t>
        <w:br/>
      </w:r>
      <w:r>
        <w:t>Hydrocarbon Accountant/ Field Support Engineer</w:t>
      </w:r>
    </w:p>
    <w:p>
      <w:r>
        <w:rPr>
          <w:b/>
        </w:rPr>
        <w:t xml:space="preserve">Moni Pulo Limited </w:t>
      </w:r>
      <w:r>
        <w:rPr>
          <w:i/>
        </w:rPr>
        <w:t>Aug 2017-</w:t>
      </w:r>
      <w:r>
        <w:rPr>
          <w:i/>
        </w:rPr>
        <w:t>Present</w:t>
        <w:br/>
      </w:r>
      <w:r>
        <w:t>Production Technologist/ Database Management</w:t>
      </w:r>
    </w:p>
    <w:p>
      <w:pPr>
        <w:pStyle w:val="Heading1"/>
      </w:pPr>
      <w:r>
        <w:t>Skills</w:t>
      </w:r>
    </w:p>
    <w:p>
      <w:pPr>
        <w:pStyle w:val="ListBullet"/>
      </w:pPr>
      <w:r>
        <w:t>Python Programming</w:t>
      </w:r>
    </w:p>
    <w:p>
      <w:pPr>
        <w:pStyle w:val="ListBullet"/>
      </w:pPr>
      <w:r>
        <w:t>JavaScript</w:t>
      </w:r>
    </w:p>
    <w:p>
      <w:pPr>
        <w:pStyle w:val="ListBullet"/>
      </w:pPr>
      <w:r>
        <w:t>MySQL</w:t>
      </w:r>
    </w:p>
    <w:p>
      <w:pPr>
        <w:pStyle w:val="ListBullet"/>
      </w:pPr>
      <w:r>
        <w:t>HTML &amp; CSS</w:t>
      </w:r>
    </w:p>
    <w:p>
      <w:pPr>
        <w:pStyle w:val="ListBullet"/>
      </w:pPr>
      <w:r>
        <w:t>Prosper</w:t>
      </w:r>
    </w:p>
    <w:p>
      <w:pPr>
        <w:pStyle w:val="ListBullet"/>
      </w:pPr>
      <w:r>
        <w:t>Pipesim</w:t>
      </w:r>
    </w:p>
    <w:p>
      <w:pPr>
        <w:pStyle w:val="ListBullet"/>
      </w:pPr>
      <w:r>
        <w:t>OFM</w:t>
      </w:r>
    </w:p>
    <w:p>
      <w:pPr>
        <w:pStyle w:val="ListBullet"/>
      </w:pPr>
      <w:r>
        <w:t>Avocet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via Tutorial, credit - Amigoscode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